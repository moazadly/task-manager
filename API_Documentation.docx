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6D" w:rsidRDefault="004201E0">
      <w:pPr>
        <w:pStyle w:val="Heading1"/>
      </w:pPr>
      <w:r>
        <w:t>API Documentation</w:t>
      </w:r>
    </w:p>
    <w:p w:rsidR="003A216D" w:rsidRDefault="004201E0">
      <w:r>
        <w:t>Base URL</w:t>
      </w:r>
    </w:p>
    <w:p w:rsidR="003A216D" w:rsidRDefault="004201E0">
      <w:r>
        <w:t>http://localhost:5000/api</w:t>
      </w:r>
      <w:r>
        <w:br/>
      </w:r>
    </w:p>
    <w:p w:rsidR="003A216D" w:rsidRDefault="004201E0">
      <w:pPr>
        <w:pStyle w:val="Heading2"/>
      </w:pPr>
      <w:r>
        <w:t>Authentication and Authorization</w:t>
      </w:r>
    </w:p>
    <w:p w:rsidR="003A216D" w:rsidRDefault="004201E0">
      <w:r>
        <w:t>All routes under /api/task are protected and require a valid JWT token in the request header.</w:t>
      </w:r>
      <w:r>
        <w:br/>
        <w:t xml:space="preserve">Include an Authorization header with the following format for protected </w:t>
      </w:r>
      <w:r>
        <w:t>routes:</w:t>
      </w:r>
      <w:r>
        <w:br/>
        <w:t>Authorization: Bearer &lt;token&gt;</w:t>
      </w:r>
      <w:r>
        <w:br/>
      </w:r>
    </w:p>
    <w:p w:rsidR="003A216D" w:rsidRDefault="004201E0">
      <w:pPr>
        <w:pStyle w:val="Heading2"/>
      </w:pPr>
      <w:r>
        <w:t>Endpoints</w:t>
      </w:r>
    </w:p>
    <w:p w:rsidR="003A216D" w:rsidRDefault="004201E0">
      <w:pPr>
        <w:pStyle w:val="Heading3"/>
      </w:pPr>
      <w:r>
        <w:t>User Authentication</w:t>
      </w:r>
    </w:p>
    <w:p w:rsidR="003A216D" w:rsidRDefault="004201E0">
      <w:pPr>
        <w:pStyle w:val="Heading4"/>
      </w:pPr>
      <w:r>
        <w:t>1. Sign Up</w:t>
      </w:r>
    </w:p>
    <w:p w:rsidR="003A216D" w:rsidRDefault="004201E0">
      <w:r>
        <w:t>URL: /api/auth/signUp</w:t>
      </w:r>
    </w:p>
    <w:p w:rsidR="003A216D" w:rsidRDefault="004201E0">
      <w:r>
        <w:t>Method: POST</w:t>
      </w:r>
    </w:p>
    <w:p w:rsidR="003A216D" w:rsidRDefault="004201E0">
      <w:r>
        <w:t>Description: Register a new user.</w:t>
      </w:r>
    </w:p>
    <w:p w:rsidR="003A216D" w:rsidRDefault="004201E0">
      <w:r>
        <w:t>Request Body:</w:t>
      </w:r>
    </w:p>
    <w:p w:rsidR="003A216D" w:rsidRDefault="004201E0" w:rsidP="004201E0">
      <w:r>
        <w:br/>
        <w:t>{</w:t>
      </w:r>
      <w:r>
        <w:br/>
      </w:r>
      <w:proofErr w:type="gramStart"/>
      <w:r>
        <w:t xml:space="preserve"> </w:t>
      </w:r>
      <w:proofErr w:type="gramEnd"/>
      <w:r>
        <w:t xml:space="preserve"> "firstName": "</w:t>
      </w:r>
      <w:proofErr w:type="spellStart"/>
      <w:r>
        <w:t>Moaz</w:t>
      </w:r>
      <w:proofErr w:type="spellEnd"/>
      <w:r>
        <w:t>",</w:t>
      </w:r>
      <w:r>
        <w:br/>
        <w:t xml:space="preserve">  "</w:t>
      </w:r>
      <w:proofErr w:type="spellStart"/>
      <w:r>
        <w:t>lastName</w:t>
      </w:r>
      <w:proofErr w:type="spellEnd"/>
      <w:r>
        <w:t>": "</w:t>
      </w:r>
      <w:proofErr w:type="spellStart"/>
      <w:r>
        <w:t>Adly</w:t>
      </w:r>
      <w:proofErr w:type="spellEnd"/>
      <w:r>
        <w:t>",</w:t>
      </w:r>
      <w:r>
        <w:br/>
        <w:t xml:space="preserve">  "email": "john@example.com",</w:t>
      </w:r>
      <w:r>
        <w:br/>
        <w:t xml:space="preserve">  "password": "</w:t>
      </w:r>
      <w:r>
        <w:t>Password123"</w:t>
      </w:r>
      <w:r>
        <w:br/>
        <w:t>}</w:t>
      </w:r>
      <w:r>
        <w:br/>
      </w:r>
    </w:p>
    <w:p w:rsidR="003A216D" w:rsidRDefault="004201E0">
      <w:r>
        <w:t>Response:</w:t>
      </w:r>
    </w:p>
    <w:p w:rsidR="003A216D" w:rsidRDefault="004201E0">
      <w:r>
        <w:t>- 201 Created if registration is successful.</w:t>
      </w:r>
    </w:p>
    <w:p w:rsidR="003A216D" w:rsidRDefault="004201E0">
      <w:r>
        <w:t>- 400 Bad Request if the email already exists or if there is missing information.</w:t>
      </w:r>
      <w:r>
        <w:br/>
      </w:r>
    </w:p>
    <w:p w:rsidR="003A216D" w:rsidRDefault="004201E0">
      <w:pPr>
        <w:pStyle w:val="Heading4"/>
      </w:pPr>
      <w:r>
        <w:t>2. Login</w:t>
      </w:r>
    </w:p>
    <w:p w:rsidR="003A216D" w:rsidRDefault="004201E0">
      <w:r>
        <w:t>URL: /api/auth/login</w:t>
      </w:r>
    </w:p>
    <w:p w:rsidR="003A216D" w:rsidRDefault="004201E0">
      <w:r>
        <w:lastRenderedPageBreak/>
        <w:t>Method: POST</w:t>
      </w:r>
    </w:p>
    <w:p w:rsidR="003A216D" w:rsidRDefault="004201E0">
      <w:r>
        <w:t>Description: Log in an existing user.</w:t>
      </w:r>
    </w:p>
    <w:p w:rsidR="003A216D" w:rsidRDefault="004201E0">
      <w:r>
        <w:t>Request Body:</w:t>
      </w:r>
    </w:p>
    <w:p w:rsidR="003A216D" w:rsidRDefault="004201E0">
      <w:r>
        <w:br/>
        <w:t>{</w:t>
      </w:r>
      <w:r>
        <w:br/>
        <w:t xml:space="preserve">  "e</w:t>
      </w:r>
      <w:r>
        <w:t>mail": "john@example.com",</w:t>
      </w:r>
      <w:r>
        <w:br/>
        <w:t xml:space="preserve">  "password": "Password123"</w:t>
      </w:r>
      <w:r>
        <w:br/>
        <w:t>}</w:t>
      </w:r>
      <w:r>
        <w:br/>
      </w:r>
    </w:p>
    <w:p w:rsidR="003A216D" w:rsidRDefault="004201E0">
      <w:r>
        <w:t>Response:</w:t>
      </w:r>
    </w:p>
    <w:p w:rsidR="003A216D" w:rsidRDefault="004201E0">
      <w:r>
        <w:t>- 200 OK with JWT token and user data if credentials are correct.</w:t>
      </w:r>
    </w:p>
    <w:p w:rsidR="003A216D" w:rsidRDefault="004201E0">
      <w:r>
        <w:t>- 404 Not Found if email or password is incorrect.</w:t>
      </w:r>
      <w:r>
        <w:br/>
      </w:r>
    </w:p>
    <w:p w:rsidR="003A216D" w:rsidRDefault="004201E0">
      <w:pPr>
        <w:pStyle w:val="Heading3"/>
      </w:pPr>
      <w:r>
        <w:t>Task Management</w:t>
      </w:r>
    </w:p>
    <w:p w:rsidR="003A216D" w:rsidRDefault="004201E0">
      <w:pPr>
        <w:pStyle w:val="Heading4"/>
      </w:pPr>
      <w:r>
        <w:t>1. Get All Tasks for a User</w:t>
      </w:r>
    </w:p>
    <w:p w:rsidR="003A216D" w:rsidRDefault="004201E0">
      <w:r>
        <w:t>URL: /api/task</w:t>
      </w:r>
    </w:p>
    <w:p w:rsidR="003A216D" w:rsidRDefault="004201E0">
      <w:r>
        <w:t>Method: GET</w:t>
      </w:r>
    </w:p>
    <w:p w:rsidR="003A216D" w:rsidRDefault="004201E0">
      <w:r>
        <w:t>Description: Retrieve all tasks for the authenticated user.</w:t>
      </w:r>
    </w:p>
    <w:p w:rsidR="003A216D" w:rsidRDefault="004201E0">
      <w:r>
        <w:t>Headers: Authorization: Bearer &lt;token&gt;</w:t>
      </w:r>
    </w:p>
    <w:p w:rsidR="003A216D" w:rsidRDefault="004201E0">
      <w:r>
        <w:t>Response:</w:t>
      </w:r>
    </w:p>
    <w:p w:rsidR="003A216D" w:rsidRDefault="004201E0">
      <w:r>
        <w:t>- 200 OK with a list of tasks.</w:t>
      </w:r>
    </w:p>
    <w:p w:rsidR="003A216D" w:rsidRDefault="004201E0">
      <w:r>
        <w:t>- 404 Not Found if the user is not found.</w:t>
      </w:r>
      <w:r>
        <w:br/>
      </w:r>
    </w:p>
    <w:p w:rsidR="003A216D" w:rsidRDefault="004201E0">
      <w:pPr>
        <w:pStyle w:val="Heading4"/>
      </w:pPr>
      <w:r>
        <w:t>2. Create Task</w:t>
      </w:r>
    </w:p>
    <w:p w:rsidR="003A216D" w:rsidRDefault="004201E0">
      <w:r>
        <w:t>URL: /api/task</w:t>
      </w:r>
    </w:p>
    <w:p w:rsidR="003A216D" w:rsidRDefault="004201E0">
      <w:r>
        <w:t>Method: POST</w:t>
      </w:r>
    </w:p>
    <w:p w:rsidR="003A216D" w:rsidRDefault="004201E0">
      <w:r>
        <w:t>Description: Create a new tas</w:t>
      </w:r>
      <w:r>
        <w:t>k for the authenticated user.</w:t>
      </w:r>
    </w:p>
    <w:p w:rsidR="003A216D" w:rsidRDefault="004201E0">
      <w:r>
        <w:t>Headers: Authorization: Bearer &lt;token&gt;</w:t>
      </w:r>
    </w:p>
    <w:p w:rsidR="003A216D" w:rsidRDefault="004201E0">
      <w:r>
        <w:t>Request Body:</w:t>
      </w:r>
    </w:p>
    <w:p w:rsidR="003A216D" w:rsidRDefault="004201E0">
      <w:r>
        <w:lastRenderedPageBreak/>
        <w:br/>
        <w:t>{</w:t>
      </w:r>
      <w:r>
        <w:br/>
        <w:t xml:space="preserve">  "title": "New Task",</w:t>
      </w:r>
      <w:r>
        <w:br/>
        <w:t xml:space="preserve">  "description": "Task details",</w:t>
      </w:r>
      <w:r>
        <w:br/>
        <w:t xml:space="preserve">  "completed": false,</w:t>
      </w:r>
      <w:r>
        <w:br/>
        <w:t xml:space="preserve">  "deadline": "2024-12-31T00:00:00Z"</w:t>
      </w:r>
      <w:r>
        <w:br/>
        <w:t>}</w:t>
      </w:r>
      <w:r>
        <w:br/>
      </w:r>
    </w:p>
    <w:p w:rsidR="003A216D" w:rsidRDefault="004201E0">
      <w:r>
        <w:t>Response:</w:t>
      </w:r>
    </w:p>
    <w:p w:rsidR="003A216D" w:rsidRDefault="004201E0">
      <w:r>
        <w:t>- 201 Created with the created task detail</w:t>
      </w:r>
      <w:r>
        <w:t>s.</w:t>
      </w:r>
    </w:p>
    <w:p w:rsidR="003A216D" w:rsidRDefault="004201E0">
      <w:r>
        <w:t>- 404 Not Found if the user is not found.</w:t>
      </w:r>
      <w:r>
        <w:br/>
      </w:r>
    </w:p>
    <w:p w:rsidR="003A216D" w:rsidRDefault="004201E0">
      <w:pPr>
        <w:pStyle w:val="Heading4"/>
      </w:pPr>
      <w:r>
        <w:t>3. Edit Task</w:t>
      </w:r>
    </w:p>
    <w:p w:rsidR="003A216D" w:rsidRDefault="004201E0">
      <w:r>
        <w:t>URL: /api/task/:taskId</w:t>
      </w:r>
    </w:p>
    <w:p w:rsidR="003A216D" w:rsidRDefault="004201E0">
      <w:r>
        <w:t>Method: PUT</w:t>
      </w:r>
    </w:p>
    <w:p w:rsidR="003A216D" w:rsidRDefault="004201E0">
      <w:r>
        <w:t>Description: Update an existing task for the authenticated user.</w:t>
      </w:r>
    </w:p>
    <w:p w:rsidR="003A216D" w:rsidRDefault="004201E0">
      <w:r>
        <w:t>Headers: Authorization: Bearer &lt;token&gt;</w:t>
      </w:r>
    </w:p>
    <w:p w:rsidR="003A216D" w:rsidRDefault="004201E0">
      <w:r>
        <w:t>Request Body: (optional fields to update)</w:t>
      </w:r>
    </w:p>
    <w:p w:rsidR="003A216D" w:rsidRDefault="004201E0">
      <w:r>
        <w:br/>
        <w:t>{</w:t>
      </w:r>
      <w:r>
        <w:br/>
      </w:r>
      <w:r>
        <w:t xml:space="preserve">  "title": "Updated Task Title",</w:t>
      </w:r>
      <w:r>
        <w:br/>
        <w:t xml:space="preserve">  "description": "Updated task details",</w:t>
      </w:r>
      <w:r>
        <w:br/>
        <w:t xml:space="preserve">  "completed": true,</w:t>
      </w:r>
      <w:r>
        <w:br/>
        <w:t xml:space="preserve">  "deadline": "2024-12-31T00:00:00Z"</w:t>
      </w:r>
      <w:r>
        <w:br/>
        <w:t>}</w:t>
      </w:r>
      <w:r>
        <w:br/>
      </w:r>
    </w:p>
    <w:p w:rsidR="003A216D" w:rsidRDefault="004201E0">
      <w:r>
        <w:t>Response:</w:t>
      </w:r>
    </w:p>
    <w:p w:rsidR="003A216D" w:rsidRDefault="004201E0">
      <w:r>
        <w:t>- 200 OK with updated task details.</w:t>
      </w:r>
    </w:p>
    <w:p w:rsidR="003A216D" w:rsidRDefault="004201E0">
      <w:r>
        <w:t>- 404 Not Found if the task is not found.</w:t>
      </w:r>
      <w:r>
        <w:br/>
      </w:r>
    </w:p>
    <w:p w:rsidR="003A216D" w:rsidRDefault="004201E0">
      <w:pPr>
        <w:pStyle w:val="Heading4"/>
      </w:pPr>
      <w:r>
        <w:t>4. Delete Task</w:t>
      </w:r>
    </w:p>
    <w:p w:rsidR="003A216D" w:rsidRDefault="004201E0">
      <w:r>
        <w:t>URL: /api/task/:t</w:t>
      </w:r>
      <w:r>
        <w:t>askId</w:t>
      </w:r>
    </w:p>
    <w:p w:rsidR="003A216D" w:rsidRDefault="004201E0">
      <w:r>
        <w:t>Method: DELETE</w:t>
      </w:r>
      <w:bookmarkStart w:id="0" w:name="_GoBack"/>
      <w:bookmarkEnd w:id="0"/>
    </w:p>
    <w:p w:rsidR="003A216D" w:rsidRDefault="004201E0">
      <w:r>
        <w:lastRenderedPageBreak/>
        <w:t>Description: Delete a specific task for the authenticated user.</w:t>
      </w:r>
    </w:p>
    <w:p w:rsidR="003A216D" w:rsidRDefault="004201E0">
      <w:r>
        <w:t>Headers: Authorization: Bearer &lt;token&gt;</w:t>
      </w:r>
    </w:p>
    <w:p w:rsidR="003A216D" w:rsidRDefault="004201E0">
      <w:r>
        <w:t>Response:</w:t>
      </w:r>
    </w:p>
    <w:p w:rsidR="003A216D" w:rsidRDefault="004201E0">
      <w:r>
        <w:t>- 200 OK if deletion is successful.</w:t>
      </w:r>
    </w:p>
    <w:p w:rsidR="003A216D" w:rsidRDefault="004201E0">
      <w:r>
        <w:t>- 404 Not Found if the task is not found.</w:t>
      </w:r>
      <w:r>
        <w:br/>
      </w:r>
    </w:p>
    <w:p w:rsidR="003A216D" w:rsidRDefault="004201E0">
      <w:pPr>
        <w:pStyle w:val="Heading2"/>
      </w:pPr>
      <w:r>
        <w:t>Error Codes</w:t>
      </w:r>
    </w:p>
    <w:p w:rsidR="003A216D" w:rsidRDefault="004201E0">
      <w:r>
        <w:t xml:space="preserve">- 400 Bad Request: Validation </w:t>
      </w:r>
      <w:r>
        <w:t>errors or bad data in the request.</w:t>
      </w:r>
    </w:p>
    <w:p w:rsidR="003A216D" w:rsidRDefault="004201E0">
      <w:r>
        <w:t>- 401 Unauthorized: Missing or invalid JWT token.</w:t>
      </w:r>
    </w:p>
    <w:p w:rsidR="003A216D" w:rsidRDefault="004201E0">
      <w:r>
        <w:t>- 404 Not Found: Resource not found, such as user or task.</w:t>
      </w:r>
    </w:p>
    <w:p w:rsidR="003A216D" w:rsidRDefault="004201E0">
      <w:r>
        <w:t>- 500 Internal Server Error: Unexpected server error.</w:t>
      </w:r>
    </w:p>
    <w:sectPr w:rsidR="003A2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216D"/>
    <w:rsid w:val="004201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3A0A8D9-1F4B-4E5C-9C8B-161DDF44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68B685-5820-4C9A-981E-5166D6A1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O</cp:lastModifiedBy>
  <cp:revision>2</cp:revision>
  <dcterms:created xsi:type="dcterms:W3CDTF">2013-12-23T23:15:00Z</dcterms:created>
  <dcterms:modified xsi:type="dcterms:W3CDTF">2024-11-08T19:39:00Z</dcterms:modified>
  <cp:category/>
</cp:coreProperties>
</file>